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p>
      <w:r>
        <w:t xml:space="preserve">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Ez egy automatikusan generált tesztszöveg, amely ismétlődik, hogy elérjük a kívánt fájlméretet. A cél egy kb. 150 MB-os .docx fájl létrehozása. A szöveg tartalma informatív, de ismétlődő jellegű.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